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60" w:lineRule="auto"/>
        <w:ind w:left="0" w:right="290" w:firstLine="0"/>
        <w:jc w:val="center"/>
      </w:pPr>
      <w:bookmarkStart w:id="0" w:name="_gjdgxs" w:colFirst="0" w:colLast="0"/>
      <w:bookmarkEnd w:id="0"/>
      <w:r>
        <w:rPr>
          <w:rtl w:val="0"/>
        </w:rPr>
        <w:t>Національний технічний університет України</w:t>
      </w:r>
    </w:p>
    <w:p>
      <w:pPr>
        <w:spacing w:before="163" w:line="360" w:lineRule="auto"/>
        <w:ind w:right="29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“Київський політехнічний інститут ім. І. Сікорського”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360" w:lineRule="auto"/>
        <w:ind w:left="0" w:right="290" w:firstLine="0"/>
        <w:jc w:val="left"/>
        <w:rPr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360" w:lineRule="auto"/>
        <w:ind w:left="0" w:right="290" w:firstLine="0"/>
        <w:jc w:val="left"/>
        <w:rPr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29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Факультет прикладної математики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61" w:after="0" w:line="360" w:lineRule="auto"/>
        <w:ind w:left="0" w:right="29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Кафедра програмного забезпечення комп’ютерних систем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61" w:after="0" w:line="360" w:lineRule="auto"/>
        <w:ind w:left="0" w:right="29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sz w:val="28"/>
          <w:szCs w:val="28"/>
          <w:rtl w:val="0"/>
        </w:rPr>
        <w:t xml:space="preserve">Спеціальність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121 “Інженерія програмного забезпечення”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29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360" w:lineRule="auto"/>
        <w:ind w:left="0" w:right="29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pStyle w:val="3"/>
        <w:spacing w:line="360" w:lineRule="auto"/>
        <w:ind w:left="0" w:right="290" w:firstLine="0"/>
        <w:jc w:val="center"/>
      </w:pPr>
      <w:r>
        <w:rPr>
          <w:rtl w:val="0"/>
        </w:rPr>
        <w:t>ЗАВДАННЯ</w:t>
      </w:r>
    </w:p>
    <w:p>
      <w:pPr>
        <w:spacing w:before="160" w:line="360" w:lineRule="auto"/>
        <w:ind w:right="29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на виконання курсової роботи з дисципліни</w:t>
      </w:r>
    </w:p>
    <w:p>
      <w:pPr>
        <w:spacing w:before="161" w:line="360" w:lineRule="auto"/>
        <w:ind w:right="29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«Програмування»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58" w:after="0" w:line="360" w:lineRule="auto"/>
        <w:ind w:left="0" w:right="290" w:firstLine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uk-UA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студенту ІІ курсу групи КП-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>1</w:t>
      </w:r>
      <w:r>
        <w:rPr>
          <w:sz w:val="28"/>
          <w:szCs w:val="28"/>
          <w:rtl w:val="0"/>
        </w:rPr>
        <w:t>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/>
          <w:sz w:val="28"/>
          <w:szCs w:val="28"/>
          <w:rtl w:val="0"/>
          <w:lang w:val="uk-UA"/>
        </w:rPr>
        <w:t>Мальцеву</w:t>
      </w:r>
      <w:r>
        <w:rPr>
          <w:rFonts w:hint="default" w:ascii="Times New Roman"/>
          <w:sz w:val="28"/>
          <w:szCs w:val="28"/>
          <w:rtl w:val="0"/>
          <w:lang w:val="uk-UA"/>
        </w:rPr>
        <w:t xml:space="preserve"> Микиті Ігоровичу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360" w:lineRule="auto"/>
        <w:ind w:left="0" w:right="290" w:firstLine="567"/>
        <w:jc w:val="left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360" w:lineRule="auto"/>
        <w:ind w:left="0" w:right="290" w:firstLine="567"/>
        <w:jc w:val="left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afterAutospacing="0" w:line="360" w:lineRule="auto"/>
        <w:ind w:left="720" w:right="290" w:hanging="360"/>
        <w:rPr>
          <w:sz w:val="28"/>
          <w:szCs w:val="28"/>
          <w:u w:val="none"/>
        </w:rPr>
      </w:pPr>
      <w:r>
        <w:rPr>
          <w:b/>
          <w:sz w:val="28"/>
          <w:szCs w:val="28"/>
          <w:rtl w:val="0"/>
        </w:rPr>
        <w:t>Тема роботи.</w:t>
      </w:r>
      <w:r>
        <w:rPr>
          <w:sz w:val="28"/>
          <w:szCs w:val="28"/>
          <w:rtl w:val="0"/>
        </w:rPr>
        <w:t xml:space="preserve"> Шаблони проєктування в ООП. </w:t>
      </w:r>
      <w:r>
        <w:rPr>
          <w:rFonts w:hint="default"/>
          <w:sz w:val="28"/>
          <w:szCs w:val="28"/>
          <w:rtl w:val="0"/>
          <w:lang w:val="uk-UA"/>
        </w:rPr>
        <w:t>“Система керування станціями метрополітену”</w:t>
      </w:r>
      <w:r>
        <w:rPr>
          <w:sz w:val="28"/>
          <w:szCs w:val="28"/>
          <w:rtl w:val="0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360" w:lineRule="auto"/>
        <w:ind w:left="720" w:right="290" w:hanging="360"/>
        <w:jc w:val="both"/>
        <w:rPr>
          <w:sz w:val="28"/>
          <w:szCs w:val="28"/>
        </w:rPr>
      </w:pPr>
      <w:r>
        <w:rPr>
          <w:b/>
          <w:sz w:val="28"/>
          <w:szCs w:val="28"/>
          <w:rtl w:val="0"/>
        </w:rPr>
        <w:t>Термін подання</w:t>
      </w:r>
      <w:r>
        <w:rPr>
          <w:sz w:val="28"/>
          <w:szCs w:val="28"/>
          <w:rtl w:val="0"/>
        </w:rPr>
        <w:t xml:space="preserve"> студентом завершеної роботи: “</w:t>
      </w:r>
      <w:r>
        <w:rPr>
          <w:rFonts w:hint="default"/>
          <w:sz w:val="28"/>
          <w:szCs w:val="28"/>
          <w:rtl w:val="0"/>
          <w:lang w:val="uk-UA"/>
        </w:rPr>
        <w:t>6</w:t>
      </w:r>
      <w:r>
        <w:rPr>
          <w:sz w:val="28"/>
          <w:szCs w:val="28"/>
          <w:rtl w:val="0"/>
        </w:rPr>
        <w:t>” червня 2022 р.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360" w:lineRule="auto"/>
        <w:ind w:left="720" w:right="290" w:hanging="360"/>
        <w:jc w:val="both"/>
        <w:rPr>
          <w:sz w:val="28"/>
          <w:szCs w:val="28"/>
          <w:u w:val="none"/>
        </w:rPr>
      </w:pPr>
      <w:r>
        <w:rPr>
          <w:b/>
          <w:sz w:val="28"/>
          <w:szCs w:val="28"/>
          <w:rtl w:val="0"/>
        </w:rPr>
        <w:t>Вихідні дані для роботи:</w:t>
      </w:r>
      <w:r>
        <w:rPr>
          <w:sz w:val="28"/>
          <w:szCs w:val="28"/>
          <w:rtl w:val="0"/>
        </w:rPr>
        <w:t xml:space="preserve"> див. Технічне завдання.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360" w:lineRule="auto"/>
        <w:ind w:left="720" w:right="290" w:hanging="360"/>
        <w:jc w:val="both"/>
        <w:rPr>
          <w:sz w:val="28"/>
          <w:szCs w:val="28"/>
          <w:u w:val="none"/>
        </w:rPr>
      </w:pPr>
      <w:r>
        <w:rPr>
          <w:b/>
          <w:sz w:val="28"/>
          <w:szCs w:val="28"/>
          <w:rtl w:val="0"/>
        </w:rPr>
        <w:t>Перелік завдань, які мають бути вирішені:</w:t>
      </w:r>
      <w:r>
        <w:rPr>
          <w:sz w:val="28"/>
          <w:szCs w:val="28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360" w:lineRule="auto"/>
        <w:ind w:left="708" w:right="290" w:hanging="283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за допомогою застосування основних принципів ООП розробити та описати структурну організацію програми;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360" w:lineRule="auto"/>
        <w:ind w:left="708" w:right="290" w:hanging="283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визначити та описати функціональні характеристики програми;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360" w:lineRule="auto"/>
        <w:ind w:left="708" w:right="290" w:hanging="283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обґрунтувати вибір шаблонів проєктування, використаних для побудови програми;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360" w:lineRule="auto"/>
        <w:ind w:left="708" w:right="290" w:hanging="283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розробити дизайн інтерфейсу користувача;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360" w:lineRule="auto"/>
        <w:ind w:left="708" w:right="290" w:hanging="283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виконати реалізацію програмного забезпечення відповідно до вимог технічного завдання;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360" w:lineRule="auto"/>
        <w:ind w:left="708" w:right="290" w:hanging="283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виконати тестування розробленої програми;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360" w:lineRule="auto"/>
        <w:ind w:left="708" w:right="290" w:hanging="283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оформити документацію з курсової роботи.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360" w:lineRule="auto"/>
        <w:ind w:left="720" w:right="290" w:hanging="360"/>
        <w:jc w:val="both"/>
        <w:rPr>
          <w:sz w:val="28"/>
          <w:szCs w:val="28"/>
          <w:u w:val="none"/>
        </w:rPr>
      </w:pPr>
      <w:r>
        <w:rPr>
          <w:b/>
          <w:sz w:val="28"/>
          <w:szCs w:val="28"/>
          <w:rtl w:val="0"/>
        </w:rPr>
        <w:t>Перелік графічного матеріалу:</w:t>
      </w:r>
      <w:r>
        <w:rPr>
          <w:sz w:val="28"/>
          <w:szCs w:val="28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360" w:lineRule="auto"/>
        <w:ind w:left="708" w:right="290" w:hanging="283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структурна схема розробленого програмного забезпечення;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360" w:lineRule="auto"/>
        <w:ind w:left="708" w:right="290" w:hanging="283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діаграма класів;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360" w:lineRule="auto"/>
        <w:ind w:left="708" w:right="290" w:hanging="283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діаграми, які ілюструють реалізацію шаблонів проєктування;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360" w:lineRule="auto"/>
        <w:ind w:left="708" w:right="290" w:hanging="283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ілюстрації до опису функціональних можливостей ПЗ та інтерфейсу користувача.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line="360" w:lineRule="auto"/>
        <w:ind w:left="720" w:right="290" w:hanging="360"/>
        <w:jc w:val="both"/>
        <w:rPr>
          <w:sz w:val="28"/>
          <w:szCs w:val="28"/>
          <w:u w:val="none"/>
        </w:rPr>
      </w:pPr>
      <w:r>
        <w:rPr>
          <w:b/>
          <w:sz w:val="28"/>
          <w:szCs w:val="28"/>
          <w:rtl w:val="0"/>
        </w:rPr>
        <w:t>Дата видачі завдання</w:t>
      </w:r>
      <w:r>
        <w:rPr>
          <w:sz w:val="28"/>
          <w:szCs w:val="28"/>
          <w:rtl w:val="0"/>
        </w:rPr>
        <w:t xml:space="preserve"> “10” лютого 202</w:t>
      </w:r>
      <w:r>
        <w:rPr>
          <w:rFonts w:hint="default"/>
          <w:sz w:val="28"/>
          <w:szCs w:val="28"/>
          <w:rtl w:val="0"/>
          <w:lang w:val="uk-UA"/>
        </w:rPr>
        <w:t>3</w:t>
      </w:r>
      <w:r>
        <w:rPr>
          <w:sz w:val="28"/>
          <w:szCs w:val="28"/>
          <w:rtl w:val="0"/>
        </w:rPr>
        <w:t xml:space="preserve"> р.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360" w:lineRule="auto"/>
        <w:ind w:left="720" w:right="290" w:firstLine="0"/>
        <w:jc w:val="left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360" w:lineRule="auto"/>
        <w:ind w:left="720" w:right="290" w:firstLine="0"/>
        <w:jc w:val="left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360" w:lineRule="auto"/>
        <w:ind w:left="720" w:right="290" w:firstLine="0"/>
        <w:jc w:val="left"/>
        <w:rPr>
          <w:sz w:val="28"/>
          <w:szCs w:val="28"/>
        </w:rPr>
      </w:pPr>
    </w:p>
    <w:p>
      <w:pPr>
        <w:tabs>
          <w:tab w:val="left" w:pos="5252"/>
          <w:tab w:val="left" w:pos="6719"/>
          <w:tab w:val="left" w:pos="7309"/>
        </w:tabs>
        <w:spacing w:before="89" w:line="360" w:lineRule="auto"/>
        <w:ind w:right="290" w:firstLine="283"/>
        <w:rPr>
          <w:sz w:val="28"/>
          <w:szCs w:val="28"/>
        </w:rPr>
      </w:pPr>
      <w:r>
        <w:rPr>
          <w:b/>
          <w:sz w:val="28"/>
          <w:szCs w:val="28"/>
          <w:rtl w:val="0"/>
        </w:rPr>
        <w:t>Керівник роботи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u w:val="single"/>
          <w:rtl w:val="0"/>
        </w:rPr>
        <w:t xml:space="preserve"> </w:t>
      </w:r>
      <w:r>
        <w:rPr>
          <w:b/>
          <w:sz w:val="28"/>
          <w:szCs w:val="28"/>
          <w:u w:val="single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Т.М. Заболотня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290" w:firstLine="56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360" w:lineRule="auto"/>
        <w:ind w:left="0" w:right="290" w:firstLine="56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tabs>
          <w:tab w:val="left" w:pos="5245"/>
          <w:tab w:val="left" w:pos="6710"/>
          <w:tab w:val="left" w:pos="7309"/>
        </w:tabs>
        <w:spacing w:before="89" w:line="360" w:lineRule="auto"/>
        <w:ind w:right="290" w:firstLine="283"/>
        <w:rPr>
          <w:rFonts w:hint="default"/>
          <w:sz w:val="28"/>
          <w:szCs w:val="28"/>
          <w:lang w:val="uk-UA"/>
        </w:rPr>
      </w:pPr>
      <w:r>
        <w:rPr>
          <w:b/>
          <w:sz w:val="28"/>
          <w:szCs w:val="28"/>
          <w:rtl w:val="0"/>
        </w:rPr>
        <w:t>Завдання прийняв до виконання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u w:val="single"/>
          <w:rtl w:val="0"/>
        </w:rPr>
        <w:t xml:space="preserve"> </w:t>
      </w:r>
      <w:r>
        <w:rPr>
          <w:b/>
          <w:sz w:val="28"/>
          <w:szCs w:val="28"/>
          <w:u w:val="single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М.</w:t>
      </w:r>
      <w:r>
        <w:rPr>
          <w:sz w:val="28"/>
          <w:szCs w:val="28"/>
          <w:rtl w:val="0"/>
          <w:lang w:val="uk-UA"/>
        </w:rPr>
        <w:t>І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uk-UA"/>
        </w:rPr>
        <w:t>Мальцев</w:t>
      </w:r>
    </w:p>
    <w:p>
      <w:pPr>
        <w:spacing w:line="360" w:lineRule="auto"/>
        <w:ind w:right="290" w:firstLine="567"/>
        <w:rPr>
          <w:sz w:val="28"/>
          <w:szCs w:val="28"/>
        </w:rPr>
      </w:pPr>
    </w:p>
    <w:sectPr>
      <w:headerReference r:id="rId3" w:type="default"/>
      <w:pgSz w:w="11910" w:h="16840"/>
      <w:pgMar w:top="1134" w:right="567" w:bottom="1134" w:left="1701" w:header="567" w:footer="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08" w:hanging="283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0E2084F"/>
    <w:rsid w:val="7FD075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sz w:val="22"/>
      <w:szCs w:val="22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ind w:left="785"/>
    </w:pPr>
    <w:rPr>
      <w:b/>
      <w:sz w:val="28"/>
      <w:szCs w:val="28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Office_11.2.0.11481_F1E327BC-269C-435d-A152-05C5408002CA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2023-06-05T21:26:41Z</dcterms:created>
  <dc:creator>MNKNTA</dc:creator>
  <cp:lastModifiedBy>He BaLiJE 9EJIO</cp:lastModifiedBy>
  <dcterms:modified xsi:type="dcterms:W3CDTF">2023-06-05T21:29:02Z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51D116AE93B14FF9A52CFC1512C3F56D</vt:lpwstr>
  </property>
</Properties>
</file>